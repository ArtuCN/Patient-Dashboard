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BA0A" w14:textId="77777777" w:rsidR="00756586" w:rsidRPr="00146C13" w:rsidRDefault="00000000">
      <w:pPr>
        <w:pStyle w:val="Heading1"/>
        <w:rPr>
          <w:rFonts w:ascii="Proxima Nova Light" w:hAnsi="Proxima Nova Light"/>
          <w:b w:val="0"/>
          <w:bCs w:val="0"/>
          <w:color w:val="auto"/>
          <w:sz w:val="40"/>
          <w:szCs w:val="40"/>
        </w:rPr>
      </w:pPr>
      <w:r w:rsidRPr="00146C13">
        <w:rPr>
          <w:rFonts w:ascii="Proxima Nova Light" w:hAnsi="Proxima Nova Light"/>
          <w:b w:val="0"/>
          <w:bCs w:val="0"/>
          <w:color w:val="auto"/>
          <w:sz w:val="40"/>
          <w:szCs w:val="40"/>
        </w:rPr>
        <w:t>Frontend Engineer Test - Scuola42</w:t>
      </w:r>
    </w:p>
    <w:p w14:paraId="774CD9A3" w14:textId="77777777" w:rsidR="00756586" w:rsidRPr="00146C13" w:rsidRDefault="00000000">
      <w:pPr>
        <w:pStyle w:val="Heading2"/>
        <w:rPr>
          <w:rFonts w:ascii="Proxima Nova" w:hAnsi="Proxima Nova"/>
          <w:color w:val="auto"/>
          <w:sz w:val="18"/>
          <w:szCs w:val="18"/>
          <w:lang w:val="fr-FR"/>
        </w:rPr>
      </w:pPr>
      <w:proofErr w:type="spellStart"/>
      <w:r w:rsidRPr="00146C13">
        <w:rPr>
          <w:rFonts w:ascii="Proxima Nova" w:hAnsi="Proxima Nova"/>
          <w:color w:val="auto"/>
          <w:sz w:val="18"/>
          <w:szCs w:val="18"/>
          <w:lang w:val="fr-FR"/>
        </w:rPr>
        <w:t>Available</w:t>
      </w:r>
      <w:proofErr w:type="spellEnd"/>
      <w:r w:rsidRPr="00146C13">
        <w:rPr>
          <w:rFonts w:ascii="Proxima Nova" w:hAnsi="Proxima Nova"/>
          <w:color w:val="auto"/>
          <w:sz w:val="18"/>
          <w:szCs w:val="18"/>
          <w:lang w:val="fr-FR"/>
        </w:rPr>
        <w:t xml:space="preserve"> API:</w:t>
      </w:r>
    </w:p>
    <w:p w14:paraId="51E251E6" w14:textId="0065BA27" w:rsidR="00756586" w:rsidRPr="00146C13" w:rsidRDefault="00146C13">
      <w:pPr>
        <w:rPr>
          <w:rFonts w:ascii="Proxima Nova" w:hAnsi="Proxima Nova"/>
          <w:sz w:val="18"/>
          <w:szCs w:val="18"/>
          <w:lang w:val="fr-FR"/>
        </w:rPr>
      </w:pPr>
      <w:hyperlink r:id="rId6" w:history="1">
        <w:r w:rsidRPr="004D497C">
          <w:rPr>
            <w:rStyle w:val="Hyperlink"/>
            <w:rFonts w:ascii="Proxima Nova" w:hAnsi="Proxima Nova"/>
            <w:sz w:val="18"/>
            <w:szCs w:val="18"/>
            <w:lang w:val="fr-FR"/>
          </w:rPr>
          <w:t>https://mobile.digistat.it/CandidateApi</w:t>
        </w:r>
      </w:hyperlink>
      <w:r>
        <w:rPr>
          <w:rFonts w:ascii="Proxima Nova" w:hAnsi="Proxima Nova"/>
          <w:sz w:val="18"/>
          <w:szCs w:val="18"/>
          <w:lang w:val="fr-FR"/>
        </w:rPr>
        <w:br/>
      </w:r>
      <w:proofErr w:type="spellStart"/>
      <w:r w:rsidR="00000000" w:rsidRPr="00146C13">
        <w:rPr>
          <w:rFonts w:ascii="Proxima Nova" w:hAnsi="Proxima Nova"/>
          <w:sz w:val="18"/>
          <w:szCs w:val="18"/>
          <w:lang w:val="fr-FR"/>
        </w:rPr>
        <w:t>Swagger</w:t>
      </w:r>
      <w:proofErr w:type="spellEnd"/>
      <w:r w:rsidR="00000000" w:rsidRPr="00146C13">
        <w:rPr>
          <w:rFonts w:ascii="Proxima Nova" w:hAnsi="Proxima Nova"/>
          <w:sz w:val="18"/>
          <w:szCs w:val="18"/>
          <w:lang w:val="fr-FR"/>
        </w:rPr>
        <w:t xml:space="preserve"> documentation </w:t>
      </w:r>
      <w:proofErr w:type="spellStart"/>
      <w:r w:rsidR="00000000" w:rsidRPr="00146C13">
        <w:rPr>
          <w:rFonts w:ascii="Proxima Nova" w:hAnsi="Proxima Nova"/>
          <w:sz w:val="18"/>
          <w:szCs w:val="18"/>
          <w:lang w:val="fr-FR"/>
        </w:rPr>
        <w:t>available</w:t>
      </w:r>
      <w:proofErr w:type="spellEnd"/>
      <w:r w:rsidR="00000000" w:rsidRPr="00146C13">
        <w:rPr>
          <w:rFonts w:ascii="Proxima Nova" w:hAnsi="Proxima Nova"/>
          <w:sz w:val="18"/>
          <w:szCs w:val="18"/>
          <w:lang w:val="fr-FR"/>
        </w:rPr>
        <w:t xml:space="preserve"> at: </w:t>
      </w:r>
      <w:r>
        <w:rPr>
          <w:rFonts w:ascii="Proxima Nova" w:hAnsi="Proxima Nova"/>
          <w:sz w:val="18"/>
          <w:szCs w:val="18"/>
          <w:lang w:val="fr-FR"/>
        </w:rPr>
        <w:br/>
      </w:r>
      <w:r w:rsidR="00000000" w:rsidRPr="00146C13">
        <w:rPr>
          <w:rFonts w:ascii="Proxima Nova" w:hAnsi="Proxima Nova"/>
          <w:sz w:val="18"/>
          <w:szCs w:val="18"/>
          <w:lang w:val="fr-FR"/>
        </w:rPr>
        <w:t>https://mobile.digistat.it/CandidateApi/swagger/index.html</w:t>
      </w:r>
    </w:p>
    <w:p w14:paraId="42AA9C5E" w14:textId="6CF50B7D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The APIs are protected with HTTP Basic Authentication:</w:t>
      </w:r>
      <w:r w:rsidR="00146C13">
        <w:rPr>
          <w:rFonts w:ascii="Proxima Nova" w:hAnsi="Proxima Nova"/>
          <w:sz w:val="18"/>
          <w:szCs w:val="18"/>
        </w:rPr>
        <w:br/>
      </w:r>
      <w:r w:rsidRPr="00146C13">
        <w:rPr>
          <w:rFonts w:ascii="Proxima Nova" w:hAnsi="Proxima Nova"/>
          <w:sz w:val="18"/>
          <w:szCs w:val="18"/>
        </w:rPr>
        <w:t>User: test</w:t>
      </w:r>
      <w:r w:rsidR="00146C13">
        <w:rPr>
          <w:rFonts w:ascii="Proxima Nova" w:hAnsi="Proxima Nova"/>
          <w:sz w:val="18"/>
          <w:szCs w:val="18"/>
        </w:rPr>
        <w:br/>
      </w:r>
      <w:r w:rsidRPr="00146C13">
        <w:rPr>
          <w:rFonts w:ascii="Proxima Nova" w:hAnsi="Proxima Nova"/>
          <w:sz w:val="18"/>
          <w:szCs w:val="18"/>
        </w:rPr>
        <w:t xml:space="preserve">Password: </w:t>
      </w:r>
      <w:proofErr w:type="spellStart"/>
      <w:r w:rsidRPr="00146C13">
        <w:rPr>
          <w:rFonts w:ascii="Proxima Nova" w:hAnsi="Proxima Nova"/>
          <w:sz w:val="18"/>
          <w:szCs w:val="18"/>
        </w:rPr>
        <w:t>TestMePlease</w:t>
      </w:r>
      <w:proofErr w:type="spellEnd"/>
      <w:r w:rsidRPr="00146C13">
        <w:rPr>
          <w:rFonts w:ascii="Proxima Nova" w:hAnsi="Proxima Nova"/>
          <w:sz w:val="18"/>
          <w:szCs w:val="18"/>
        </w:rPr>
        <w:t>!</w:t>
      </w:r>
    </w:p>
    <w:p w14:paraId="263D922C" w14:textId="77777777" w:rsidR="00756586" w:rsidRPr="00146C13" w:rsidRDefault="00000000">
      <w:pPr>
        <w:pStyle w:val="Heading2"/>
        <w:rPr>
          <w:rFonts w:ascii="Proxima Nova" w:hAnsi="Proxima Nova"/>
          <w:color w:val="auto"/>
          <w:sz w:val="18"/>
          <w:szCs w:val="18"/>
        </w:rPr>
      </w:pPr>
      <w:r w:rsidRPr="00146C13">
        <w:rPr>
          <w:rFonts w:ascii="Proxima Nova" w:hAnsi="Proxima Nova"/>
          <w:color w:val="auto"/>
          <w:sz w:val="18"/>
          <w:szCs w:val="18"/>
        </w:rPr>
        <w:t>Required Technology</w:t>
      </w:r>
    </w:p>
    <w:p w14:paraId="231D7B87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The application must be developed using React.</w:t>
      </w:r>
    </w:p>
    <w:p w14:paraId="3D189FD8" w14:textId="77777777" w:rsidR="00756586" w:rsidRPr="00146C13" w:rsidRDefault="00000000">
      <w:pPr>
        <w:pStyle w:val="Heading2"/>
        <w:rPr>
          <w:rFonts w:ascii="Proxima Nova" w:hAnsi="Proxima Nova"/>
          <w:color w:val="auto"/>
          <w:sz w:val="18"/>
          <w:szCs w:val="18"/>
        </w:rPr>
      </w:pPr>
      <w:r w:rsidRPr="00146C13">
        <w:rPr>
          <w:rFonts w:ascii="Proxima Nova" w:hAnsi="Proxima Nova"/>
          <w:color w:val="auto"/>
          <w:sz w:val="18"/>
          <w:szCs w:val="18"/>
        </w:rPr>
        <w:t>Required Functionalities</w:t>
      </w:r>
    </w:p>
    <w:p w14:paraId="74B8E4FA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The application must manage entities of type “Patient”. Each patient consists of:</w:t>
      </w:r>
    </w:p>
    <w:p w14:paraId="74353DE8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- ID (int)</w:t>
      </w:r>
      <w:r w:rsidRPr="00146C13">
        <w:rPr>
          <w:rFonts w:ascii="Proxima Nova" w:hAnsi="Proxima Nova"/>
          <w:sz w:val="18"/>
          <w:szCs w:val="18"/>
        </w:rPr>
        <w:br/>
        <w:t>- FamilyName (string)</w:t>
      </w:r>
      <w:r w:rsidRPr="00146C13">
        <w:rPr>
          <w:rFonts w:ascii="Proxima Nova" w:hAnsi="Proxima Nova"/>
          <w:sz w:val="18"/>
          <w:szCs w:val="18"/>
        </w:rPr>
        <w:br/>
        <w:t>- GivenName (string)</w:t>
      </w:r>
      <w:r w:rsidRPr="00146C13">
        <w:rPr>
          <w:rFonts w:ascii="Proxima Nova" w:hAnsi="Proxima Nova"/>
          <w:sz w:val="18"/>
          <w:szCs w:val="18"/>
        </w:rPr>
        <w:br/>
        <w:t>- BirthDate (date)</w:t>
      </w:r>
      <w:r w:rsidRPr="00146C13">
        <w:rPr>
          <w:rFonts w:ascii="Proxima Nova" w:hAnsi="Proxima Nova"/>
          <w:sz w:val="18"/>
          <w:szCs w:val="18"/>
        </w:rPr>
        <w:br/>
        <w:t>- Sex (string)</w:t>
      </w:r>
      <w:r w:rsidRPr="00146C13">
        <w:rPr>
          <w:rFonts w:ascii="Proxima Nova" w:hAnsi="Proxima Nova"/>
          <w:sz w:val="18"/>
          <w:szCs w:val="18"/>
        </w:rPr>
        <w:br/>
        <w:t>- Parameters (array of parameter objects)</w:t>
      </w:r>
    </w:p>
    <w:p w14:paraId="3994ED7C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Each parameter consists of:</w:t>
      </w:r>
    </w:p>
    <w:p w14:paraId="21677FCC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- ID (int)</w:t>
      </w:r>
      <w:r w:rsidRPr="00146C13">
        <w:rPr>
          <w:rFonts w:ascii="Proxima Nova" w:hAnsi="Proxima Nova"/>
          <w:sz w:val="18"/>
          <w:szCs w:val="18"/>
        </w:rPr>
        <w:br/>
        <w:t>- Name (string)</w:t>
      </w:r>
      <w:r w:rsidRPr="00146C13">
        <w:rPr>
          <w:rFonts w:ascii="Proxima Nova" w:hAnsi="Proxima Nova"/>
          <w:sz w:val="18"/>
          <w:szCs w:val="18"/>
        </w:rPr>
        <w:br/>
        <w:t>- Value (string)</w:t>
      </w:r>
      <w:r w:rsidRPr="00146C13">
        <w:rPr>
          <w:rFonts w:ascii="Proxima Nova" w:hAnsi="Proxima Nova"/>
          <w:sz w:val="18"/>
          <w:szCs w:val="18"/>
        </w:rPr>
        <w:br/>
        <w:t>- Alarm (boolean)</w:t>
      </w:r>
      <w:r w:rsidRPr="00146C13">
        <w:rPr>
          <w:rFonts w:ascii="Proxima Nova" w:hAnsi="Proxima Nova"/>
          <w:sz w:val="18"/>
          <w:szCs w:val="18"/>
        </w:rPr>
        <w:br/>
        <w:t>(see Swagger documentation for details)</w:t>
      </w:r>
    </w:p>
    <w:p w14:paraId="1A9E6F1B" w14:textId="77777777" w:rsidR="00756586" w:rsidRPr="00146C13" w:rsidRDefault="00000000">
      <w:pPr>
        <w:pStyle w:val="Heading2"/>
        <w:rPr>
          <w:rFonts w:ascii="Proxima Nova Light" w:hAnsi="Proxima Nova Light"/>
          <w:b w:val="0"/>
          <w:bCs w:val="0"/>
          <w:color w:val="auto"/>
          <w:sz w:val="28"/>
          <w:szCs w:val="28"/>
        </w:rPr>
      </w:pPr>
      <w:r w:rsidRPr="00146C13">
        <w:rPr>
          <w:rFonts w:ascii="Proxima Nova Light" w:hAnsi="Proxima Nova Light"/>
          <w:b w:val="0"/>
          <w:bCs w:val="0"/>
          <w:color w:val="auto"/>
          <w:sz w:val="28"/>
          <w:szCs w:val="28"/>
        </w:rPr>
        <w:t>Functionality Levels</w:t>
      </w:r>
    </w:p>
    <w:p w14:paraId="4B1928EA" w14:textId="77777777" w:rsidR="00756586" w:rsidRPr="00146C13" w:rsidRDefault="00000000">
      <w:pPr>
        <w:pStyle w:val="Heading3"/>
        <w:rPr>
          <w:rFonts w:ascii="Proxima Nova" w:hAnsi="Proxima Nova"/>
          <w:color w:val="auto"/>
          <w:sz w:val="18"/>
          <w:szCs w:val="18"/>
        </w:rPr>
      </w:pPr>
      <w:r w:rsidRPr="00146C13">
        <w:rPr>
          <w:rFonts w:ascii="Proxima Nova" w:hAnsi="Proxima Nova"/>
          <w:color w:val="auto"/>
          <w:sz w:val="18"/>
          <w:szCs w:val="18"/>
        </w:rPr>
        <w:t>LEVEL 1:</w:t>
      </w:r>
    </w:p>
    <w:p w14:paraId="1F436523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A grid displaying all available patients (/Patient/GetList). For each patient, the following fields must be shown:</w:t>
      </w:r>
    </w:p>
    <w:p w14:paraId="778BB82B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- FamilyName</w:t>
      </w:r>
      <w:r w:rsidRPr="00146C13">
        <w:rPr>
          <w:rFonts w:ascii="Proxima Nova" w:hAnsi="Proxima Nova"/>
          <w:sz w:val="18"/>
          <w:szCs w:val="18"/>
        </w:rPr>
        <w:br/>
        <w:t>- GivenName</w:t>
      </w:r>
      <w:r w:rsidRPr="00146C13">
        <w:rPr>
          <w:rFonts w:ascii="Proxima Nova" w:hAnsi="Proxima Nova"/>
          <w:sz w:val="18"/>
          <w:szCs w:val="18"/>
        </w:rPr>
        <w:br/>
        <w:t>- Sex</w:t>
      </w:r>
      <w:r w:rsidRPr="00146C13">
        <w:rPr>
          <w:rFonts w:ascii="Proxima Nova" w:hAnsi="Proxima Nova"/>
          <w:sz w:val="18"/>
          <w:szCs w:val="18"/>
        </w:rPr>
        <w:br/>
        <w:t>- Birth Date (in a human-readable format)</w:t>
      </w:r>
      <w:r w:rsidRPr="00146C13">
        <w:rPr>
          <w:rFonts w:ascii="Proxima Nova" w:hAnsi="Proxima Nova"/>
          <w:sz w:val="18"/>
          <w:szCs w:val="18"/>
        </w:rPr>
        <w:br/>
        <w:t>- Number of parameters associated with the patient</w:t>
      </w:r>
    </w:p>
    <w:p w14:paraId="46253C43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PLUS: A red icon or label if at least one parameter has Alarm = true.</w:t>
      </w:r>
    </w:p>
    <w:p w14:paraId="1D85ACE2" w14:textId="77777777" w:rsidR="00756586" w:rsidRPr="00146C13" w:rsidRDefault="00000000">
      <w:pPr>
        <w:pStyle w:val="Heading3"/>
        <w:rPr>
          <w:rFonts w:ascii="Proxima Nova" w:hAnsi="Proxima Nova"/>
          <w:color w:val="auto"/>
          <w:sz w:val="18"/>
          <w:szCs w:val="18"/>
        </w:rPr>
      </w:pPr>
      <w:r w:rsidRPr="00146C13">
        <w:rPr>
          <w:rFonts w:ascii="Proxima Nova" w:hAnsi="Proxima Nova"/>
          <w:color w:val="auto"/>
          <w:sz w:val="18"/>
          <w:szCs w:val="18"/>
        </w:rPr>
        <w:t>LEVEL 2:</w:t>
      </w:r>
    </w:p>
    <w:p w14:paraId="2C462C13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The grid must be filterable and sortable.</w:t>
      </w:r>
    </w:p>
    <w:p w14:paraId="1B15A3CE" w14:textId="77777777" w:rsidR="00756586" w:rsidRPr="00146C13" w:rsidRDefault="00000000">
      <w:pPr>
        <w:pStyle w:val="Heading3"/>
        <w:rPr>
          <w:rFonts w:ascii="Proxima Nova" w:hAnsi="Proxima Nova"/>
          <w:color w:val="auto"/>
          <w:sz w:val="18"/>
          <w:szCs w:val="18"/>
        </w:rPr>
      </w:pPr>
      <w:r w:rsidRPr="00146C13">
        <w:rPr>
          <w:rFonts w:ascii="Proxima Nova" w:hAnsi="Proxima Nova"/>
          <w:color w:val="auto"/>
          <w:sz w:val="18"/>
          <w:szCs w:val="18"/>
        </w:rPr>
        <w:lastRenderedPageBreak/>
        <w:t>LEVEL 3:</w:t>
      </w:r>
    </w:p>
    <w:p w14:paraId="2839D394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Clicking on a grid item should open a Detail/Edit dialog. The dialog must display the same data as in the grid and, additionally, the list of parameters for the selected patient (in a non-editable grid).</w:t>
      </w:r>
    </w:p>
    <w:p w14:paraId="4D76A204" w14:textId="77777777" w:rsidR="00756586" w:rsidRPr="00146C13" w:rsidRDefault="00000000">
      <w:pPr>
        <w:pStyle w:val="Heading3"/>
        <w:rPr>
          <w:rFonts w:ascii="Proxima Nova" w:hAnsi="Proxima Nova"/>
          <w:color w:val="auto"/>
          <w:sz w:val="18"/>
          <w:szCs w:val="18"/>
        </w:rPr>
      </w:pPr>
      <w:r w:rsidRPr="00146C13">
        <w:rPr>
          <w:rFonts w:ascii="Proxima Nova" w:hAnsi="Proxima Nova"/>
          <w:color w:val="auto"/>
          <w:sz w:val="18"/>
          <w:szCs w:val="18"/>
        </w:rPr>
        <w:t>LEVEL 4:</w:t>
      </w:r>
    </w:p>
    <w:p w14:paraId="5B3257B5" w14:textId="77777777" w:rsidR="00756586" w:rsidRPr="00146C13" w:rsidRDefault="00000000">
      <w:pPr>
        <w:rPr>
          <w:rFonts w:ascii="Proxima Nova" w:hAnsi="Proxima Nova"/>
          <w:sz w:val="18"/>
          <w:szCs w:val="18"/>
        </w:rPr>
      </w:pPr>
      <w:r w:rsidRPr="00146C13">
        <w:rPr>
          <w:rFonts w:ascii="Proxima Nova" w:hAnsi="Proxima Nova"/>
          <w:sz w:val="18"/>
          <w:szCs w:val="18"/>
        </w:rPr>
        <w:t>The Detail/Edit dialog should allow the user to edit patient data (FamilyName, GivenName, Sex). Updated data must be saved using the /Patient/Update endpoint.</w:t>
      </w:r>
    </w:p>
    <w:sectPr w:rsidR="00756586" w:rsidRPr="00146C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roxima Nova Light">
    <w:panose1 w:val="020B0303030502060204"/>
    <w:charset w:val="00"/>
    <w:family w:val="swiss"/>
    <w:pitch w:val="variable"/>
    <w:sig w:usb0="20000287" w:usb1="00000001" w:usb2="00000000" w:usb3="00000000" w:csb0="0000019F" w:csb1="00000000"/>
  </w:font>
  <w:font w:name="Proxima Nova">
    <w:panose1 w:val="020B0503030502060204"/>
    <w:charset w:val="00"/>
    <w:family w:val="swiss"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500595">
    <w:abstractNumId w:val="8"/>
  </w:num>
  <w:num w:numId="2" w16cid:durableId="1386639169">
    <w:abstractNumId w:val="6"/>
  </w:num>
  <w:num w:numId="3" w16cid:durableId="1946383560">
    <w:abstractNumId w:val="5"/>
  </w:num>
  <w:num w:numId="4" w16cid:durableId="1292907242">
    <w:abstractNumId w:val="4"/>
  </w:num>
  <w:num w:numId="5" w16cid:durableId="1709140302">
    <w:abstractNumId w:val="7"/>
  </w:num>
  <w:num w:numId="6" w16cid:durableId="1033269139">
    <w:abstractNumId w:val="3"/>
  </w:num>
  <w:num w:numId="7" w16cid:durableId="995305720">
    <w:abstractNumId w:val="2"/>
  </w:num>
  <w:num w:numId="8" w16cid:durableId="1176647999">
    <w:abstractNumId w:val="1"/>
  </w:num>
  <w:num w:numId="9" w16cid:durableId="140236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C13"/>
    <w:rsid w:val="0015074B"/>
    <w:rsid w:val="001E3124"/>
    <w:rsid w:val="0029639D"/>
    <w:rsid w:val="00326F90"/>
    <w:rsid w:val="00333196"/>
    <w:rsid w:val="006B7EBA"/>
    <w:rsid w:val="00756586"/>
    <w:rsid w:val="00A001AA"/>
    <w:rsid w:val="00A87EF2"/>
    <w:rsid w:val="00AA1D8D"/>
    <w:rsid w:val="00B47730"/>
    <w:rsid w:val="00CB0664"/>
    <w:rsid w:val="00D761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38638"/>
  <w14:defaultImageDpi w14:val="300"/>
  <w15:docId w15:val="{478A16C7-4CB6-4054-A725-F49A73BC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46C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bile.digistat.it/Candidate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 Tasso</cp:lastModifiedBy>
  <cp:revision>2</cp:revision>
  <dcterms:created xsi:type="dcterms:W3CDTF">2025-06-30T13:43:00Z</dcterms:created>
  <dcterms:modified xsi:type="dcterms:W3CDTF">2025-06-30T13:43:00Z</dcterms:modified>
  <cp:category/>
</cp:coreProperties>
</file>